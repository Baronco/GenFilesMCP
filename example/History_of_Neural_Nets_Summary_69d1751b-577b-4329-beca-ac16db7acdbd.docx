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 Brief History of Neural Nets and Deep Learning — Summary</w:t>
      </w:r>
    </w:p>
    <w:p>
      <w:r>
        <w:rPr>
          <w:sz w:val="22"/>
        </w:rPr>
        <w:t>This document summarizes key ideas, algorithms, figures, dates, techniques, and technologies from "A Brief History of Neural Nets and Deep Learning."</w:t>
      </w:r>
    </w:p>
    <w:p>
      <w:pPr>
        <w:pStyle w:val="Heading2"/>
      </w:pPr>
      <w:r>
        <w:t>Table of Contents (placeholder)</w:t>
      </w:r>
    </w:p>
    <w:p>
      <w:pPr>
        <w:pStyle w:val="ListNumber"/>
      </w:pPr>
      <w:r>
        <w:t>Prologue: The Deep Learning Tsunami</w:t>
      </w:r>
    </w:p>
    <w:p>
      <w:pPr>
        <w:pStyle w:val="ListNumber"/>
      </w:pPr>
      <w:r>
        <w:t>Part 1: The Beginnings (1950s–1980s)</w:t>
      </w:r>
    </w:p>
    <w:p>
      <w:pPr>
        <w:pStyle w:val="ListNumber"/>
      </w:pPr>
      <w:r>
        <w:t xml:space="preserve">  - The Centuries Old Machine Learning Algorithm</w:t>
      </w:r>
    </w:p>
    <w:p>
      <w:pPr>
        <w:pStyle w:val="ListNumber"/>
      </w:pPr>
      <w:r>
        <w:t xml:space="preserve">  - The Folly of False Promises</w:t>
      </w:r>
    </w:p>
    <w:p>
      <w:pPr>
        <w:pStyle w:val="ListNumber"/>
      </w:pPr>
      <w:r>
        <w:t xml:space="preserve">  - The Thaw of the AI Winter</w:t>
      </w:r>
    </w:p>
    <w:p>
      <w:pPr>
        <w:pStyle w:val="ListNumber"/>
      </w:pPr>
      <w:r>
        <w:t>Part 2: Neural Nets Blossom (1980s–2000s)</w:t>
      </w:r>
    </w:p>
    <w:p>
      <w:pPr>
        <w:pStyle w:val="ListNumber"/>
      </w:pPr>
      <w:r>
        <w:t xml:space="preserve">  - Neural Nets Gain Vision</w:t>
      </w:r>
    </w:p>
    <w:p>
      <w:pPr>
        <w:pStyle w:val="ListNumber"/>
      </w:pPr>
      <w:r>
        <w:t xml:space="preserve">  - Neural Nets Go Unsupervised</w:t>
      </w:r>
    </w:p>
    <w:p>
      <w:pPr>
        <w:pStyle w:val="ListNumber"/>
      </w:pPr>
      <w:r>
        <w:t xml:space="preserve">  - Neural Nets Gain Beliefs</w:t>
      </w:r>
    </w:p>
    <w:p>
      <w:pPr>
        <w:pStyle w:val="ListNumber"/>
      </w:pPr>
      <w:r>
        <w:t xml:space="preserve">  - Neural Nets Make Decisions</w:t>
      </w:r>
    </w:p>
    <w:p>
      <w:pPr>
        <w:pStyle w:val="ListNumber"/>
      </w:pPr>
      <w:r>
        <w:t xml:space="preserve">  - Neural Nets Get Loopy</w:t>
      </w:r>
    </w:p>
    <w:p>
      <w:pPr>
        <w:pStyle w:val="ListNumber"/>
      </w:pPr>
      <w:r>
        <w:t xml:space="preserve">  - Neural Nets Start to Speak</w:t>
      </w:r>
    </w:p>
    <w:p>
      <w:pPr>
        <w:pStyle w:val="ListNumber"/>
      </w:pPr>
      <w:r>
        <w:t xml:space="preserve">  - A New Winter Dawns</w:t>
      </w:r>
    </w:p>
    <w:p>
      <w:pPr>
        <w:pStyle w:val="ListNumber"/>
      </w:pPr>
      <w:r>
        <w:t>Part 3: Deep Learning (2000s–2010s)</w:t>
      </w:r>
    </w:p>
    <w:p>
      <w:pPr>
        <w:pStyle w:val="ListNumber"/>
      </w:pPr>
      <w:r>
        <w:t xml:space="preserve">  - The Funding of More Layers</w:t>
      </w:r>
    </w:p>
    <w:p>
      <w:pPr>
        <w:pStyle w:val="ListNumber"/>
      </w:pPr>
      <w:r>
        <w:t xml:space="preserve">  - The Development of Big Data</w:t>
      </w:r>
    </w:p>
    <w:p>
      <w:pPr>
        <w:pStyle w:val="ListNumber"/>
      </w:pPr>
      <w:r>
        <w:t xml:space="preserve">  - The Importance of Brute Force</w:t>
      </w:r>
    </w:p>
    <w:p>
      <w:pPr>
        <w:pStyle w:val="ListNumber"/>
      </w:pPr>
      <w:r>
        <w:t xml:space="preserve">  - The Deep Learning Equation</w:t>
      </w:r>
    </w:p>
    <w:p>
      <w:pPr>
        <w:pStyle w:val="ListNumber"/>
      </w:pPr>
      <w:r>
        <w:t>Epilogue: The Decade of Deep Learning</w:t>
      </w:r>
    </w:p>
    <w:p>
      <w:pPr>
        <w:pStyle w:val="ListNumber"/>
      </w:pPr>
      <w:r>
        <w:t>Timeline</w:t>
      </w:r>
    </w:p>
    <w:p>
      <w:r>
        <w:br w:type="page"/>
      </w:r>
    </w:p>
    <w:p>
      <w:pPr>
        <w:pStyle w:val="Heading2"/>
      </w:pPr>
      <w:r>
        <w:t>Prologue: The Deep Learning Tsunami</w:t>
      </w:r>
    </w:p>
    <w:p>
      <w:r>
        <w:t>Key idea: Deep Learning is described as a "tsunami" because of its rapid, transformative impact across AI fields in the 2010s — driven by large datasets, parallel computation, and scalable algorithms.</w:t>
      </w:r>
    </w:p>
    <w:p>
      <w:pPr>
        <w:pStyle w:val="IntenseQuote"/>
      </w:pPr>
      <w:r>
        <w:t>Highlights:</w:t>
      </w:r>
    </w:p>
    <w:p>
      <w:r>
        <w:t>- Metaphor: rapid, disruptive rise in capability and research activity.</w:t>
        <w:br/>
      </w:r>
      <w:r>
        <w:t>- Causes: algorithmic improvements, availability of data (Big Data), and massive compute (GPUs, clusters).</w:t>
        <w:br/>
      </w:r>
      <w:r>
        <w:t>- Result: major successes in vision, speech, NLP, and other domains.</w:t>
      </w:r>
    </w:p>
    <w:p>
      <w:pPr>
        <w:pStyle w:val="Heading2"/>
      </w:pPr>
      <w:r>
        <w:t>Part 1: The Beginnings (1950s–1980s)</w:t>
      </w:r>
    </w:p>
    <w:p>
      <w:pPr>
        <w:pStyle w:val="Heading3"/>
      </w:pPr>
      <w:r>
        <w:t>The Centuries Old Machine Learning Algorithm</w:t>
      </w:r>
    </w:p>
    <w:p>
      <w:r>
        <w:t>Key ideas and techniques: linear regression as an early example of learning from input–output pairs; concept of generalization, training vs. test sets, and overfitting.</w:t>
      </w:r>
    </w:p>
    <w:p>
      <w:r>
        <w:t>Important elements:</w:t>
      </w:r>
    </w:p>
    <w:p>
      <w:pPr>
        <w:pStyle w:val="ListBullet"/>
      </w:pPr>
      <w:r>
        <w:t>Linear regression as foundational supervised learning technique.</w:t>
        <w:br/>
      </w:r>
    </w:p>
    <w:p>
      <w:pPr>
        <w:pStyle w:val="ListBullet"/>
      </w:pPr>
      <w:r>
        <w:t>Emphasis on generalization, test sets, and overfitting.</w:t>
        <w:br/>
      </w:r>
    </w:p>
    <w:p>
      <w:pPr>
        <w:pStyle w:val="Heading3"/>
      </w:pPr>
      <w:r>
        <w:t>The Folly of False Promises</w:t>
      </w:r>
    </w:p>
    <w:p>
      <w:r>
        <w:t>Key people: Frank Rosenblatt (Perceptron), Warren McCulloch &amp; Walter Pitts, Bernard Widrow &amp; Ted Hoff (ADALINE).</w:t>
      </w:r>
    </w:p>
    <w:p>
      <w:r>
        <w:t>Key ideas &amp; algorithms:</w:t>
      </w:r>
    </w:p>
    <w:p>
      <w:pPr>
        <w:pStyle w:val="ListBullet"/>
      </w:pPr>
      <w:r>
        <w:t>Perceptron (1958): simple neuron model with adjustable weights and a threshold activation; early learning rule inspired by Hebb.</w:t>
        <w:br/>
      </w:r>
    </w:p>
    <w:p>
      <w:pPr>
        <w:pStyle w:val="ListBullet"/>
      </w:pPr>
      <w:r>
        <w:t>ADALINE: linear neuron with differentiable output enabling calculus-based optimization.</w:t>
        <w:br/>
      </w:r>
    </w:p>
    <w:p>
      <w:pPr>
        <w:pStyle w:val="ListBullet"/>
      </w:pPr>
      <w:r>
        <w:t>Limitations highlighted by Minsky &amp; Papert (1969): single-layer perceptrons cannot solve non-linearly separable problems (e.g., XOR).</w:t>
        <w:br/>
      </w:r>
    </w:p>
    <w:p>
      <w:pPr>
        <w:pStyle w:val="Heading3"/>
      </w:pPr>
      <w:r>
        <w:t>The Thaw of the AI Winter</w:t>
      </w:r>
    </w:p>
    <w:p>
      <w:r>
        <w:t>Recovery and algorithmic progress: backpropagation, multilayer networks, and the idea of hidden layers enabling feature learning.</w:t>
      </w:r>
    </w:p>
    <w:p>
      <w:pPr>
        <w:pStyle w:val="ListBullet"/>
      </w:pPr>
      <w:r>
        <w:t>Backpropagation: chain rule-based gradient computation for multilayer networks (formalized in the 1970s; popularized by Rumelhart, Hinton &amp; Williams, 1986).</w:t>
        <w:br/>
      </w:r>
    </w:p>
    <w:p>
      <w:pPr>
        <w:pStyle w:val="ListBullet"/>
      </w:pPr>
      <w:r>
        <w:t>Concepts: hidden layers, differentiable activation functions, gradient descent/stochastic gradient descent.</w:t>
        <w:br/>
      </w:r>
    </w:p>
    <w:p>
      <w:pPr>
        <w:pStyle w:val="Heading2"/>
      </w:pPr>
      <w:r>
        <w:t>Part 2: Neural Nets Blossom (1980s–2000s)</w:t>
      </w:r>
    </w:p>
    <w:p>
      <w:pPr>
        <w:pStyle w:val="Heading3"/>
      </w:pPr>
      <w:r>
        <w:t>Neural Nets Gain Vision</w:t>
      </w:r>
    </w:p>
    <w:p>
      <w:r>
        <w:t>Key advances: convolutional ideas (weight sharing), pooling/subsampling, and LeCun’s work (LeNet) on handwritten digit recognition (1989).</w:t>
      </w:r>
    </w:p>
    <w:p>
      <w:pPr>
        <w:pStyle w:val="ListBullet"/>
      </w:pPr>
      <w:r>
        <w:t>Convolutional Neural Networks (CNNs): local receptive fields, shared weights, hierarchical features.</w:t>
        <w:br/>
      </w:r>
    </w:p>
    <w:p>
      <w:pPr>
        <w:pStyle w:val="ListBullet"/>
      </w:pPr>
      <w:r>
        <w:t>Practical impact: deployed systems for check and zip code reading; foundation for modern computer vision.</w:t>
        <w:br/>
      </w:r>
    </w:p>
    <w:p>
      <w:pPr>
        <w:pStyle w:val="Heading3"/>
      </w:pPr>
      <w:r>
        <w:t>Neural Nets Go Unsupervised</w:t>
      </w:r>
    </w:p>
    <w:p>
      <w:r>
        <w:t>Key techniques: autoencoders for learned compression and representation; self-organizing maps; unsupervised feature learning as useful pretraining.</w:t>
      </w:r>
    </w:p>
    <w:p>
      <w:pPr>
        <w:pStyle w:val="ListBullet"/>
      </w:pPr>
      <w:r>
        <w:t>Autoencoders: compress input through a bottleneck to learn compact representations.</w:t>
        <w:br/>
      </w:r>
    </w:p>
    <w:p>
      <w:pPr>
        <w:pStyle w:val="ListBullet"/>
      </w:pPr>
      <w:r>
        <w:t>Unsupervised methods enable representation learning without labels, useful for downstream tasks.</w:t>
        <w:br/>
      </w:r>
    </w:p>
    <w:p>
      <w:pPr>
        <w:pStyle w:val="Heading3"/>
      </w:pPr>
      <w:r>
        <w:t>Neural Nets Gain Beliefs</w:t>
      </w:r>
    </w:p>
    <w:p>
      <w:r>
        <w:t>Key people &amp; models: Geoffrey Hinton and Boltzmann Machines (1985), Helmholtz Machines, and wake-sleep algorithm (1995).</w:t>
      </w:r>
    </w:p>
    <w:p>
      <w:pPr>
        <w:pStyle w:val="ListBullet"/>
      </w:pPr>
      <w:r>
        <w:t>Boltzmann Machines: stochastic units and energy-based models for probabilistic modeling and generation.</w:t>
        <w:br/>
      </w:r>
    </w:p>
    <w:p>
      <w:pPr>
        <w:pStyle w:val="ListBullet"/>
      </w:pPr>
      <w:r>
        <w:t>Helmholtz Machine &amp; Wake-Sleep: separate recognition (inference) and generative weights to speed unsupervised training.</w:t>
        <w:br/>
      </w:r>
    </w:p>
    <w:p>
      <w:pPr>
        <w:pStyle w:val="Heading3"/>
      </w:pPr>
      <w:r>
        <w:t>Neural Nets Make Decisions</w:t>
      </w:r>
    </w:p>
    <w:p>
      <w:r>
        <w:t>Applications in reinforcement learning and control: TD-Gammon (Tesauro) and robotics; neural nets used for policy/value estimation and control tasks.</w:t>
      </w:r>
    </w:p>
    <w:p>
      <w:pPr>
        <w:pStyle w:val="ListBullet"/>
      </w:pPr>
      <w:r>
        <w:t>TD-Gammon: neural nets + temporal-difference learning produced world-class backgammon play (mid-1990s).</w:t>
        <w:br/>
      </w:r>
    </w:p>
    <w:p>
      <w:pPr>
        <w:pStyle w:val="ListBullet"/>
      </w:pPr>
      <w:r>
        <w:t>Robotics &amp; control: ALVINN (autonomous vehicle), inverted pendulum control, and other practical demonstrations.</w:t>
        <w:br/>
      </w:r>
    </w:p>
    <w:p>
      <w:pPr>
        <w:pStyle w:val="Heading3"/>
      </w:pPr>
      <w:r>
        <w:t>Neural Nets Get Loopy</w:t>
      </w:r>
    </w:p>
    <w:p>
      <w:r>
        <w:t>Recurrent architectures and sequence modeling: time-delay neural networks (TDNNs), recurrent neural networks (RNNs), backpropagation-through-time, and LSTM (1997).</w:t>
      </w:r>
    </w:p>
    <w:p>
      <w:pPr>
        <w:pStyle w:val="ListBullet"/>
      </w:pPr>
      <w:r>
        <w:t>TDNNs: early sequence models with temporal windows (1989).</w:t>
        <w:br/>
      </w:r>
    </w:p>
    <w:p>
      <w:pPr>
        <w:pStyle w:val="ListBullet"/>
      </w:pPr>
      <w:r>
        <w:t>RNNs &amp; BPTT: introduce memory via loops; trained by unfolding in time (backpropagation through time).</w:t>
        <w:br/>
      </w:r>
    </w:p>
    <w:p>
      <w:pPr>
        <w:pStyle w:val="ListBullet"/>
      </w:pPr>
      <w:r>
        <w:t>LSTM (Hochreiter &amp; Schmidhuber, 1997): gating and constant error flow to mitigate vanishing/exploding gradients and learn long-term dependencies.</w:t>
        <w:br/>
      </w:r>
    </w:p>
    <w:p>
      <w:pPr>
        <w:pStyle w:val="Heading3"/>
      </w:pPr>
      <w:r>
        <w:t>Neural Nets Start to Speak</w:t>
      </w:r>
    </w:p>
    <w:p>
      <w:r>
        <w:t>Key figures &amp; ideas: Yoshua Bengio (Neural Probabilistic Language Model, 2003), word vectors, and early neural language models; progress in speech recognition.</w:t>
      </w:r>
    </w:p>
    <w:p>
      <w:pPr>
        <w:pStyle w:val="ListBullet"/>
      </w:pPr>
      <w:r>
        <w:t>Neural language models: learn continuous word representations (embeddings) that capture semantic similarity.</w:t>
        <w:br/>
      </w:r>
    </w:p>
    <w:p>
      <w:pPr>
        <w:pStyle w:val="ListBullet"/>
      </w:pPr>
      <w:r>
        <w:t>Impact: improved language modeling and later foundations for modern word embeddings and NLP.</w:t>
        <w:br/>
      </w:r>
    </w:p>
    <w:p>
      <w:pPr>
        <w:pStyle w:val="Heading3"/>
      </w:pPr>
      <w:r>
        <w:t>A New Winter Dawns</w:t>
      </w:r>
    </w:p>
    <w:p>
      <w:r>
        <w:t>Setbacks in the 1990s: vanishing/exploding gradients, limited compute, and emergence of competitive alternatives (SVMs, Random Forests) that were easier and more reliable.</w:t>
      </w:r>
    </w:p>
    <w:p>
      <w:pPr>
        <w:pStyle w:val="ListBullet"/>
      </w:pPr>
      <w:r>
        <w:t>Problems: training deep networks was difficult; shallow methods often outperformed deep nets for practical datasets of the time.</w:t>
        <w:br/>
      </w:r>
    </w:p>
    <w:p>
      <w:pPr>
        <w:pStyle w:val="Heading2"/>
      </w:pPr>
      <w:r>
        <w:t>Part 3: Deep Learning (2000s–2010s)</w:t>
      </w:r>
    </w:p>
    <w:p>
      <w:pPr>
        <w:pStyle w:val="Heading3"/>
      </w:pPr>
      <w:r>
        <w:t>The Funding of More Layers</w:t>
      </w:r>
    </w:p>
    <w:p>
      <w:r>
        <w:t>Key events &amp; people: sustained funding (e.g., CIFAR) helped researchers like Geoffrey Hinton, Yoshua Bengio, and Yann LeCun continue work; 2006 paper on deep belief nets (Hinton et al.) introduced layer-wise unsupervised pretraining.</w:t>
      </w:r>
    </w:p>
    <w:p>
      <w:pPr>
        <w:pStyle w:val="ListBullet"/>
      </w:pPr>
      <w:r>
        <w:t>Deep Belief Nets (2006): greedy, layer-wise RBM pretraining followed by supervised fine-tuning; helped revive deep architectures.</w:t>
        <w:br/>
      </w:r>
    </w:p>
    <w:p>
      <w:pPr>
        <w:pStyle w:val="Heading3"/>
      </w:pPr>
      <w:r>
        <w:t>The Development of Big Data</w:t>
      </w:r>
    </w:p>
    <w:p>
      <w:r>
        <w:t>Datasets and benchmarks: ImageNet (Fei-Fei Li, 2009) provided massive labeled image data; MNIST, PASCAL VOC, Caltech datasets also contributed.</w:t>
      </w:r>
    </w:p>
    <w:p>
      <w:pPr>
        <w:pStyle w:val="ListBullet"/>
      </w:pPr>
      <w:r>
        <w:t>ImageNet: millions of images and the ILSVRC challenge created a high-impact benchmark that drove rapid progress in computer vision.</w:t>
        <w:br/>
      </w:r>
    </w:p>
    <w:p>
      <w:pPr>
        <w:pStyle w:val="Heading3"/>
      </w:pPr>
      <w:r>
        <w:t>The Importance of Brute Force</w:t>
      </w:r>
    </w:p>
    <w:p>
      <w:r>
        <w:t>Compute &amp; scale: GPUs and distributed systems enabled training much larger models (e.g., Google Brain, large unsupervised models). Work by Andrew Ng, Raina et al., Dahl/Mohamed/Hinton used GPUs to accelerate training.</w:t>
      </w:r>
    </w:p>
    <w:p>
      <w:pPr>
        <w:pStyle w:val="ListBullet"/>
      </w:pPr>
      <w:r>
        <w:t>GPU acceleration: orders-of-magnitude speedups (cited ~70x) made large-scale training practical.</w:t>
        <w:br/>
      </w:r>
    </w:p>
    <w:p>
      <w:pPr>
        <w:pStyle w:val="ListBullet"/>
      </w:pPr>
      <w:r>
        <w:t>Large-scale unsupervised learning (e.g., Le et al., Google Brain) learned high-level features from raw data.</w:t>
        <w:br/>
      </w:r>
    </w:p>
    <w:p>
      <w:pPr>
        <w:pStyle w:val="Heading3"/>
      </w:pPr>
      <w:r>
        <w:t>The Deep Learning Equation</w:t>
      </w:r>
    </w:p>
    <w:p>
      <w:r>
        <w:t>Synthesis of factors: Deep Learning = Lots of training data + Parallel computation + Scalable, smart algorithms. Key algorithmic improvements: ReLU activation, better weight initialization (Glorot/Xavier), dropout, and better optimizers.</w:t>
      </w:r>
    </w:p>
    <w:p>
      <w:pPr>
        <w:pStyle w:val="ListBullet"/>
      </w:pPr>
      <w:r>
        <w:t>ReLU (Rectified Linear Units): simple f(x)=max(0,x) activation that promotes sparsity and mitigates vanishing gradients.</w:t>
        <w:br/>
      </w:r>
    </w:p>
    <w:p>
      <w:pPr>
        <w:pStyle w:val="ListBullet"/>
      </w:pPr>
      <w:r>
        <w:t>Glorot/Xavier initialization and related initialization schemes improved training stability.</w:t>
        <w:br/>
      </w:r>
    </w:p>
    <w:p>
      <w:pPr>
        <w:pStyle w:val="ListBullet"/>
      </w:pPr>
      <w:r>
        <w:t>Dropout (Hinton et al.): simple regularization via randomly dropping units during training to reduce co-adaptation and overfitting.</w:t>
        <w:br/>
      </w:r>
    </w:p>
    <w:p>
      <w:pPr>
        <w:pStyle w:val="ListBullet"/>
      </w:pPr>
      <w:r>
        <w:t>2012: AlexNet (Krizhevsky, Sutskever, Hinton) used CNN + ReLU + GPUs + dropout and dramatically outperformed others on ImageNet, marking a clear turning point.</w:t>
        <w:br/>
      </w:r>
    </w:p>
    <w:p>
      <w:pPr>
        <w:pStyle w:val="Heading2"/>
      </w:pPr>
      <w:r>
        <w:t>Epilogue: The Decade of Deep Learning</w:t>
      </w:r>
    </w:p>
    <w:p>
      <w:r>
        <w:t>Summary of impact and outlook: from niche research to widespread industry adoption. Key figures (Hinton, Bengio, LeCun, Ng, Fei-Fei Li) gained influence; open-source frameworks and industry labs accelerated progress. Deep learning revolutionized vision, speech, NLP, and many applications, but limitations (data hunger, interpretability) remain.</w:t>
      </w:r>
    </w:p>
    <w:p>
      <w:pPr>
        <w:pStyle w:val="Heading2"/>
      </w:pPr>
      <w:r>
        <w:t>Timeline — Key Dates, Figures &amp; Advances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 / Period</w:t>
            </w:r>
          </w:p>
        </w:tc>
        <w:tc>
          <w:tcPr>
            <w:tcW w:type="dxa" w:w="2880"/>
          </w:tcPr>
          <w:p>
            <w:r>
              <w:t>People / Models</w:t>
            </w:r>
          </w:p>
        </w:tc>
        <w:tc>
          <w:tcPr>
            <w:tcW w:type="dxa" w:w="2880"/>
          </w:tcPr>
          <w:p>
            <w:r>
              <w:t>Key Advances / Technologies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McCulloch &amp; Pitts</w:t>
            </w:r>
          </w:p>
        </w:tc>
        <w:tc>
          <w:tcPr>
            <w:tcW w:type="dxa" w:w="2880"/>
          </w:tcPr>
          <w:p>
            <w:r>
              <w:t>Formal neuron model (logical abstraction)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Frank Rosenblatt</w:t>
            </w:r>
          </w:p>
        </w:tc>
        <w:tc>
          <w:tcPr>
            <w:tcW w:type="dxa" w:w="2880"/>
          </w:tcPr>
          <w:p>
            <w:r>
              <w:t>Perceptron; early learning rule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Widrow &amp; Hoff</w:t>
            </w:r>
          </w:p>
        </w:tc>
        <w:tc>
          <w:tcPr>
            <w:tcW w:type="dxa" w:w="2880"/>
          </w:tcPr>
          <w:p>
            <w:r>
              <w:t>ADALINE; gradient-based learning ideas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Minsky &amp; Papert</w:t>
            </w:r>
          </w:p>
        </w:tc>
        <w:tc>
          <w:tcPr>
            <w:tcW w:type="dxa" w:w="2880"/>
          </w:tcPr>
          <w:p>
            <w:r>
              <w:t>Limits of perceptrons; XOR critique</w:t>
            </w:r>
          </w:p>
        </w:tc>
      </w:tr>
      <w:tr>
        <w:tc>
          <w:tcPr>
            <w:tcW w:type="dxa" w:w="2880"/>
          </w:tcPr>
          <w:p>
            <w:r>
              <w:t>1970s–80s</w:t>
            </w:r>
          </w:p>
        </w:tc>
        <w:tc>
          <w:tcPr>
            <w:tcW w:type="dxa" w:w="2880"/>
          </w:tcPr>
          <w:p>
            <w:r>
              <w:t>Seppo Linnainmaa; Paul Werbos</w:t>
            </w:r>
          </w:p>
        </w:tc>
        <w:tc>
          <w:tcPr>
            <w:tcW w:type="dxa" w:w="2880"/>
          </w:tcPr>
          <w:p>
            <w:r>
              <w:t>Backpropagation math and proposals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Rumelhart, Hinton, Williams</w:t>
            </w:r>
          </w:p>
        </w:tc>
        <w:tc>
          <w:tcPr>
            <w:tcW w:type="dxa" w:w="2880"/>
          </w:tcPr>
          <w:p>
            <w:r>
              <w:t>Backpropagation popularization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Yann LeCun</w:t>
            </w:r>
          </w:p>
        </w:tc>
        <w:tc>
          <w:tcPr>
            <w:tcW w:type="dxa" w:w="2880"/>
          </w:tcPr>
          <w:p>
            <w:r>
              <w:t>LeNet: convolutional ideas for vision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Yoshua Bengio</w:t>
            </w:r>
          </w:p>
        </w:tc>
        <w:tc>
          <w:tcPr>
            <w:tcW w:type="dxa" w:w="2880"/>
          </w:tcPr>
          <w:p>
            <w:r>
              <w:t>Neural probabilistic language models; word vectors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Hochreiter &amp; Schmidhuber</w:t>
            </w:r>
          </w:p>
        </w:tc>
        <w:tc>
          <w:tcPr>
            <w:tcW w:type="dxa" w:w="2880"/>
          </w:tcPr>
          <w:p>
            <w:r>
              <w:t>LSTM for long-term dependencies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Hinton et al.</w:t>
            </w:r>
          </w:p>
        </w:tc>
        <w:tc>
          <w:tcPr>
            <w:tcW w:type="dxa" w:w="2880"/>
          </w:tcPr>
          <w:p>
            <w:r>
              <w:t>Deep Belief Nets; layer-wise pretraining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Fei-Fei Li / ImageNet</w:t>
            </w:r>
          </w:p>
        </w:tc>
        <w:tc>
          <w:tcPr>
            <w:tcW w:type="dxa" w:w="2880"/>
          </w:tcPr>
          <w:p>
            <w:r>
              <w:t>Large labeled datasets; ImageNet release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Krizhevsky, Sutskever, Hinton</w:t>
            </w:r>
          </w:p>
        </w:tc>
        <w:tc>
          <w:tcPr>
            <w:tcW w:type="dxa" w:w="2880"/>
          </w:tcPr>
          <w:p>
            <w:r>
              <w:t>AlexNet: CNN + ReLU + GPUs; ImageNet breakthrough</w:t>
            </w:r>
          </w:p>
        </w:tc>
      </w:tr>
    </w:tbl>
    <w:p>
      <w:r>
        <w:br/>
        <w:t>Prepared as a concise summary of the source "A Brief History of Neural Nets and Deep Learning".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